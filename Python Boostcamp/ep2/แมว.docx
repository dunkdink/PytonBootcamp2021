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แมว</w:t>
      </w:r>
    </w:p>
    <w:p>
      <w:r>
        <w:t>The Hmong/Mong people (RPA: Hmoob/Moob, Nyiakeng Puachue: "𞄀𞄩𞄰", Pahawh Hmong: "𖬌𖬣𖬵" Hmong pronunciation: [ʰmɔ́ŋ]) are a Southeast Asian ethnic group in Southeast Asia and the southern part of China. They are an indigenous group and live mainly in southern China, Vietnam, Laos, Thailand, and Myanmar. They have been members of the Unrepresented Nations and Peoples Organization (UNPO) since 2007.During the first and Second Indochina Wars, France and the United States' Central Intelligence Agency (CIA) recruited thousands of Hmong people in Laos to fight against forces from North and South Vietnam and the communist Pathet Lao insurgents. This CIA operation is known as the Secret War.</w:t>
        <w:br/>
        <w:br/>
        <w:br/>
        <w:t>== History of Hmong ==</w:t>
        <w:br/>
        <w:br/>
        <w:t>The Hmong traditions and legends indicate that they originated near the Yellow River region of China. According to linguist Martha Ratliff, there is linguistic evidence to suggest that they have occupied some of the same areas of southern China for over 8,000 years. Evidence from mitochondrial DNA in Hmong–Mien–speaking populations supports the southern origins of maternal lineages even further back in time, although it has been shown that Hmong-speaking populations had comparatively more contact with northern East Asians than had the Mien.The ancient town of Zhuolu is considered to be the birthplace of the widely proclaimed legendary Hmong king, Chi You. Today, a statue of Chi You has been erected in the town. The author of the Guoyu, authored in the 4th to 5th century, considered Chi You’s Jiu Li tribe to be related to the ancient ancestors of the Hmong, the San-Miao people.In 2011, White Hmong DNA was sampled and found to contain 7.84% D-M15 and 6%N(Tat) DNA.  The researchers posited a genetic relationship between Hmong-Mien peoples and Mon-Khmer people groups dating to the Last Glacial Maximum approximately 15-18,000 years ago.</w:t>
        <w:br/>
        <w:br/>
        <w:t>Conflict between the Hmong of southern China and newly arrived Han settlers increased during the 18th century under repressive economic and cultural reforms imposed by the Qing dynasty. This led to armed conflict and large-scale migrations well into the late 19th century, the period during which many Hmong people emigrated to Southeast Asia. The migration process had begun as early as the late-17th century, however, before the time of major social unrest, when small groups went in search of better agricultural opportunities.The Hmong people were subjected to persecution and genocide by the Qing dynasty government. Kim Lacy Rogers wrote: "In the eighteenth and nineteenth centuries, while the Hmong lived in south-western China, their Manchu overlords had labeled them 'Miao' ('barbarian' or 'savage') and targeted them for genocide when they defied being humiliated, oppressed, and enslaved."Since 1949, the Miao people (Chinese: 苗族; pinyin: miáo zú) has been an official term for one of the 55 official minority groups recognized by the government of the People's Republic of China. The Miao live mainly in southern China, in the provinces of Guizhou, Hunan, Yunnan, Sichuan, Guangxi, Hainan, Guangdong, and Hubei. According to the 2000 censuses, the number of 'Miao' in China was estimated to be about 9.6 million. The Miao nationality includes Hmong people as well as other culturally and linguistically related ethnic groups who do not call themselves Hmong. These include the Hmu, Kho (Qho) Xiong, and A Hmao. The White Miao (Bai Miao) and Green Miao (Qing Miao) are Hmong groups.</w:t>
        <w:br/>
        <w:br/>
        <w:br/>
        <w:t>=== Hmong clans of Han origin ===</w:t>
        <w:br/>
        <w:t>A number of Miao lineage clans are also believed to have been founded by Chinese men who had married Miao women. These distinct Chinese-descended clans practice Chinese burial customs instead of Hmong style burials.  In Sichuan, they were known as "Chinese Hmong" ("Hmong Sua"). The Hmong were instructed in military tactics by fugitive Chinese rebels.Chinese men who had married into Hmong clans have established several Hmong clans. Chinese "surname groups" are comparable to the Hmong clans which are patrilineal, and practice exogamy. Hmong women married Han Chinese men who pacified the Ah rebels who were fighting against the Ming dynasty, and founded the Wang clan among the Hmong in Gongxian county, of Sichuan's Yibin district. Hmong women who married Chinese men founded a Xem clan in a Hmong village among Northern Thailand's Hmong. Lauj clan in Northern Thailand is another example of a clan created through Han and Hmong intermarriage. A Han Chinese with the family name of Deng found another Hmong clan there as well.Jiangxi Han Chinese have held a claim as the forefathers of the southeast Guizhou Miao. Children were born to the many Miao women who had married Han Chinese soldiers in Taijiang before the second half of the 19th century. The Hmong Tian clan in Sizhou began in the seventh century as a migrant Han Chinese clan.Non-Han women such as the Miao became wives of Han soldiers. These soldiers fought against the Miao rebellions during the Qing and Ming dynasties and at that time Han women were not available. The origin of the Tunbao people can be traced to the Ming dynasty, when the Hongwu Emperor sent 300,000 Han Chinese male soldiers in 1381 to conquer Yunnan and the men married Yao and Miao women.The presence of women presiding over weddings was a feature noted in "Southeast Asian" marriages, such as in 1667 when a Miao woman in Yunnan married a Chinese official. In Yunnan, a Miao chief's daughter married a scholar in the 1600s who wrote that she could read, write, and listen in Chinese and read Chinese classics.The Sichuan Hmong village of Wangwu was visited by Nicholas Tapp who wrote that the "clan ancestral origin legend" of the Wang Hmong clan, had said that there were several intermarriages with Han Chinese and possibly one of these was their ancestor Wang Wu; there were two types of Hmong, "cooked", who sided with Chinese, and "raw", who rebelled against the Chinese.  The Chinese were supported by the Wang Hmong clan. A Hmong woman was married by the non-Hmong Wang Wu according to The Story of the Ha Kings in Wangwu village.</w:t>
        <w:br/>
        <w:br/>
        <w:br/>
        <w:t>== Culture ==</w:t>
        <w:br/>
        <w:t>Hmong people have their own terms for their subcultural divisions. Hmong Der (Hmoob Dawb), and Hmong Leng (Hmoob Leeg) are the terms for two of the largest groups in the United States and Southeast Asia. These subgroups are also known as the White Hmong, and Blue or Green Hmong, respectively. These names originate from the color and designs of women's dresses in each respective group, with the White Hmong distinguished by the white dresses women wear on special occasions, and the Blue/Green Hmong by the blue batiked dresses that the women wear. The name and pronunciation "Hmong" is exclusively used by the White Hmong to refer to themselves, and many dictionaries use only the White Hmong dialect.In the Romanized Popular Alphabet, developed in the 1950s in Laos, these terms are written Hmoob Dawb (White Hmong) and Hmoob Leeg (Green Hmong). The final consonants indicate with which of the eight lexical tones the word is pronounced.White Hmong and Green Hmong speak mutually intelligible dialects of the Hmong language, with some differences in pronunciation and vocabulary. One of the most characteristic differences is the use of the voiceless /m̥/ in White Hmong, indicated by a preceding "H" in Romanized Popular Alphabet. Voiceless nasals are not found in the Green Hmong dialect. Hmong groups are often named after the dominant colors or patterns of their traditional clothing, style of head-dress, or the provinces from which they come.</w:t>
        <w:br/>
        <w:br/>
        <w:br/>
        <w:t>=== Vietnam and Laos ===</w:t>
        <w:br/>
        <w:t>The Hmong groups in Vietnam and Laos, from the 18th century to the present day, are known as Black Hmong (Hmoob Dub), Striped Hmong (Hmoob Txaij), White Hmong (Hmoob Dawb), Hmong Leng (Hmoob Leeg) and Green Hmong (Hmoob Ntsuab). In other places in Asia, groups are also known as Black Hmong (Hmoob Dub or Hmong Dou), Striped Hmong (Hmoob Txaij or Hmoob Quas Npab), Hmong Shi, Hmong Pe, Hmong Pua, and Hmong Xau, Hmong Xanh (Green Hmong), Hmong Do (Red Hmong), Na Mieo and various other subgroups. These include the Flower Hmong or the Variegated Hmong (Hmong Lenh or Hmong Hoa), so named because of their bright, colorful embroidery work (called pa ndau or paj ntaub, literally "flower cloth").</w:t>
        <w:br/>
        <w:br/>
        <w:br/>
        <w:t>== Nomenclature ==</w:t>
        <w:br/>
        <w:br/>
        <w:br/>
        <w:t>=== China ===</w:t>
        <w:br/>
        <w:br/>
        <w:t>Usage of the term "Miao" (苗) in Chinese documents dates back to the Shi Ji (1st century BC) and the Zhan Guo Ce (late Western Han Dynasty). During this time, it was generally applied to people of the southern regions thought to be descendants of the San Miao kingdom (dated to around the 3rd millennium BC.) The term does not appear again until the Ming dynasty (1368–1644), by which time it had taken on the connotation of "barbarian." Being a variation of Nanman, it was used to refer to one kind of indigenous people in the southern China who had not been assimilated into Han culture. During this time, references to Unfamiliar (生 Sheng) and Familiar (熟 Shu) Miao appear, referring to level of assimilation and political cooperation of the two groups. Not until the Qing dynasty (1644–1911) do more finely grained distinctions appear in writing. Even then, discerning which ethnic groups are included in various classifications can be problematic.This inconsistent usage of "Miao" makes it difficult to say for sure if Hmong and Mong people are always included in these historical writings. Christian Culas and Jean Michaud note: "In all these early accounts, then, until roughly the middle of the 19th century, there is perpetual confusion about the exact identity of the population groups designated by the term Miao. We should, therefore, be cautious with respect to the historical value of any early associations."Linguistic evidence, however, places Hmong and Mong people in the same regions of southern China that they inhabit today for at least the past 2,000 years. By the mid-18th century, classifications become specific enough that it is easier to identify references to Hmong and Mong people.</w:t>
        <w:br/>
        <w:t>The term 'Miao' is used today by the Chinese government to denote a group of linguistically and culturally related people (including the Hmong, Hmu, Kho Xiong, and A Hmao).  The Hmong and Miao of China today believe they are one people with cultural and linguistic affiliations that transcend oceans and national boundaries. The educated elites of the two groups maintain close transnational contacts with one another.</w:t>
        <w:br/>
        <w:br/>
        <w:br/>
        <w:t>=== Southeast Asia ===</w:t>
        <w:br/>
        <w:t>In Southeast Asia, Hmong people are referred to by other names, including: Vietnamese: Mèo, Mông or H'Mông; Lao: ແມ້ວ (Maew) or ມົ້ງ (Mong); Thai: แม้ว (Maew) or ม้ง (Mong); Burmese: မုံလူမျိုး (mun lu-myo). The xenonym, "Mèo", and variants thereof, are considered highly derogatory by some Hmong people in the USA.A recent DNA research in Thailand found that Hmong paternal lineage is quite different from those lu Mien and other Southeast Asian tribes. The Hmong-Mien (HM) and Sino-Tibetan (ST) speaking groups are known as hill tribes in Thailand; they were the subject of the first studies to show an impact of patrilocality vs. matrilocality on patterns of mitochondrial (mt) DNA vs. male-specific portion of the Y chromosome (MSY) variation. However, HM and ST groups have not been studied in as much detail as other Thai groups; here we report and analyze 234 partial MSY sequences (∼2.3 mB) and 416 complete mtDNA sequences from 14 populations that, when combined with our previous published data, provides the largest dataset yet for the hill tribes. We find a striking difference between Hmong and IuMien (Mien-speaking) groups: the Hmong are genetically different from both the IuMien and all other Thai groups, whereas the IuMien are genetically more similar to other linguistic groups than to the Hmong. In general, we find less of an impact of patrilocality vs. matrilocality on patterns of mtDNA vs. MSY variation than previous studies. However, there is a dramatic difference in the frequency of MSY and mtDNA lineages of Northeast Asian (NEA) origin vs. Southeast Asian (SEA) origin in HM vs. ST groups: HM groups have high frequencies of NEA MSY lineages but lower frequencies of NEA mtDNA lineages, while ST groups show the opposite. A potential explanation is that the ancestors of Thai HM groups were patrilocal, while the ancestors of Thai ST groups were matrilocal. Overall, these results attest to the impact of cultural practices on patterns of mtDNA vs. MSY variation.</w:t>
        <w:br/>
        <w:br/>
        <w:br/>
        <w:t>=== Hmong/Mong controversy ===</w:t>
        <w:br/>
        <w:t>When Western authors came in contact with Hmong people, beginning in the 18th century, they referred to them in writing by ethnonyms assigned by the Chinese (i.e., Miao, or variants). This practice continued into the 20th century. Even ethnographers studying the Hmong people in Southeast Asia often referred to them as Meo, a corruption of Miao applied by Thai and Lao people to the Hmong. Although "Meo" was an official term, it was often used as an insult against the Hmong people, and it is considered to be derogatory.The issue came to a head during the passage of California State Assembly Bill (AB) 78, in the 2003–2004 season. Introduced by Doua Vu and Assembly Member Sarah Reyes, District 31 (Fresno), the bill encouraged changes in secondary education curriculum to include information about the Secret War and the role of Hmong people in the war. Furthermore, the bill called for the use of oral histories and first-hand accounts from Hmong people who had participated in the war and who were caught up in the aftermath. Originally, the language of the bill mentioned only "Hmong" people, intending to include the entire community. Several Mong Leng activists, led by Dr. Paoze Thao (Professor of Linguistics and Education at California State University, Monterey Bay), drew attention to the problems associated with omitting "Mong" from the language of the bill. They noted that despite nearly equal numbers of Hmong Der and Mong Leng in the United States, resources are disproportionately directed toward the Hmong Der community. This includes not only scholarly research but also the translation of materials, potentially including the curriculum proposed by the bill. Despite these arguments, "Mong" was not added to the bill. In the version that passed the assembly, "Hmong" was replaced by "Southeast Asians", a more broadly inclusive term.</w:t>
        <w:br/>
        <w:t>Dr. Paoze Thao and some others feel strongly that "Hmong" can refer to only Hmong Der people and does not include "Mong" Leng people. He feels that the usage of "Hmong" about both groups perpetuates the marginalization of Mong Leng language and culture. Thus, he advocates the usage of both "Hmong" and "Mong" when referring to the entire ethnic group. Other scholars, including anthropologist Dr. Gary Yia Lee (a Hmong Der person), suggest that "Hmong" has been used for the past 30 years to refer to the entire community and that the inclusion of Mong Leng people is understood. Some argue that such distinctions create unnecessary divisions within the global community and will only confuse non-Hmong and Mong people trying to learn more about Hmong and Mong history and culture.As a compromise alternative, multiple iterations of "Hmong" are proposed. A Hmong theologian, Rev. Dr. Paul Joseph T. Khamdy Yang has proposed the term “Hmong” to encompass both the Hmong and Mong community by capitalizing the H and the M. The ethnologist Jacques Lemoine has also begun to use the term (H)mong when referring to the entirety of the Hmong and Mong community.</w:t>
        <w:br/>
        <w:br/>
        <w:br/>
        <w:t>==== Hmong, Mong and Miao ====</w:t>
        <w:br/>
        <w:br/>
        <w:t>Some non-Chinese Hmong advocate that the term Hmong be used not only for designating their dialect group but also for the other Miao groups living in China. They generally claim that the word "Miao" or "Meo" is a derogatory term, with connotations of barbarism, that probably should not be used at all. The term was later adopted by Tai-speaking groups in Southeast Asia where it took on especially insulting associations for Hmong people despite its official status.In modern China, the term "Miao" does not carry these negative associations and people of the various sub-groups that constitute this officially recognized nationality freely identify themselves as Miao or Chinese, typically reserving more specific ethnonyms for intra-ethnic communication. During the struggle for political recognition after 1949, it was members of these ethnic minorities who campaigned for identification under the umbrella term "Miao"—taking advantage of its familiarity and associations of historical political oppression.Contemporary transnational interactions between Hmong in the West and Miao groups in China, following the 1975 Hmong diaspora, have led to the development of a global Hmong identity that includes linguistically and culturally related minorities in China that previously had no ethnic affiliation. Scholarly and commercial exchanges, increasingly communicated via the Internet, have also resulted in an exchange of terminology, including Hmu and A Hmao people identifying as Hmong and, to a lesser extent, Hmong people accepting the designation "Miao," within the context of China. Such realignments of identity, while largely the concern of economically elite community leaders reflects a trend towards the interchangeability of the terms "Hmong" and "Miao."</w:t>
        <w:br/>
        <w:br/>
        <w:br/>
        <w:t>== Diaspora ==</w:t>
        <w:br/>
        <w:t>Roughly 95% of the Hmong live in Asia. Linguistic data show that the Hmong of the Peninsula stem from the Miao of southern China as one among a set of ethnic groups belonging to the Hmong–Mien language family. Linguistically and culturally speaking, the Hmong and the other sub-groups of the Miao have little in common.Vietnam, where their presence is attested from the late 18th century onwards and characterized with both assimilation, cooperation and hostility, is likely to be the first Indochinese country into which the Hmong migrated. During the colonization of 'Tonkin' (north Vietnam) between 1883 and 1954, a number of Hmong decided to join the Vietnamese Nationalists and Communists, while many Christianized Hmong sided with the French. After the Viet Minh victory, numerous pro-French Hmong had to fall back to Laos and South Vietnam.</w:t>
        <w:br/>
        <w:br/>
        <w:t>At the 2019 national census, there were 1,393,547 Hmong living in Vietnam, the vast majority of them in the north of the country. The traditional trade in coffin wood with China and the cultivation of the Opium Poppy – both prohibited only in 1993 in Vietnam – long guaranteed a regular cash income. Today, converting to cash cropping is the main economic activity. As in China and Laos, there is a certain degree of participation of Hmong in the local and regional administration. In the late 1990s, several thousands of Hmong started moving to the Central Highlands and some crossed the border into Cambodia, constituting the first attested presence of Hmong settlers in that country.In 2015, the Hmong in Laos numbered 595,028. Hmong settlement there is nearly as ancient as in Vietnam. After decades of distant relations with the Lao kingdoms, closer relations between the French military and some Hmong on the Xieng Khouang plateau were set up after World War II. There, a particular rivalry between members of the Lo and Ly clans developed into open enmity, also affecting those connected with them by kinship. Clan leaders took opposite sides and as a consequence, several thousand Hmong participated in the fighting against the Pathet Lao Communists, while perhaps as many were enrolled in the People's Liberation Army. As in Vietnam, numerous Hmong in Laos also genuinely tried to avoid getting involved in the conflict in spite of the extremely difficult material conditions under which they lived during wartime.After the 1975 Communist victory, thousands of Hmong from Laos had to seek refuge abroad (see Laos below). Approximately 30 percent of the Hmong left, although the only concrete figure we have is that of 116,000 Hmong from Laos and Vietnam together seeking refuge in Thailand up to 1990.In 2002 the Hmong in Thailand numbered 151,080. The presence of Hmong settlements there is documented from the end of the 19th century. Initially, the Siamese paid little attention to them. But in the early 1950s, the state suddenly took a number of initiatives aimed at establishing links. Decolonization and nationalism were gaining momentum in the Peninsula and wars of independence were raging. Armed opposition to the state in northern Thailand, triggered by outside influence, started in 1967 while here again, much Hmong refused to take sides in the conflict. Communist guerrilla warfare stopped by 1982 as a result of an international concurrence of events that rendered it pointless. Priority is since given by the Thai state to sedentarizing the mountain population, introducing commercially viable agricultural techniques and national education, with the aim of integrating these non-Tai animists within the national identity.Myanmar most likely includes a modest number of Hmong (perhaps around 2,500) but no reliable census has been conducted there recently.As result of refugee movements in the wake of the Indochina Wars (1946–1975), in particular, in Laos, the largest Hmong community to settle outside Asia went to the United States where approximately 100,000 individuals had already arrived by 1990. By the same date, 10,000 Hmong had migrated to France, including 1,400 in French Guyana. Canada admitted 900 individuals, while another 360 went to Australia, 260 to China, and 250 to Argentina. Over the following years and until the definitive closure of the last refugee camps in Thailand in 1998, additional numbers of Hmong have left Asia, but the definitive figures are still to be produced.</w:t>
        <w:br/>
        <w:br/>
        <w:t>In the rest of the world, where about 5% of the world Hmong population now lives, the United States is home to the largest Hmong population. The 2008 Census counted 171,316 people solely of Hmong ancestry, and 221,948 persons of at least partial Hmong ancestry.  Other countries with significant populations include:</w:t>
        <w:br/>
        <w:t>France: 15,000</w:t>
        <w:br/>
        <w:t>Australia: 2,000</w:t>
        <w:br/>
        <w:t>French Guiana: 1,500</w:t>
        <w:br/>
        <w:t>Canada: 835</w:t>
        <w:br/>
        <w:t>Argentina: 600The Hmong population within the United States is centered in the Upper Midwest (Wisconsin, Minnesota) and California.</w:t>
        <w:br/>
        <w:br/>
        <w:br/>
        <w:t>=== Hmong in Vietnam ===</w:t>
        <w:br/>
        <w:t>Hmongs in Vietnam today are perceived very differently between various political organizations and changed throughout times. The Hmongs of Vietnam are a small minority and because of this, their loyalty toward the Vietnamese state has also been under question. Nonetheless, most Hmongs in Vietnam are fiercely loyal to the Vietnamese state, regardless of the current ideologies of the government with only those minorities supportive of Hmong resistance in Laos and Cambodia. These are mostly Christian Hmongs who have fallen under target and poverty strike by alienation of both three Indochinese governments, since there has been no Hmong armed separatism in the country. The Hmongs in Vietnam also receive cultural and political promotion from the government alike. This unique feature distanced Vietnamese Hmongs from Laotian Hmongs, as their Laotian cousins are strongly anti-Vietnamese.(Namwoo was a hero for vietnam)</w:t>
        <w:br/>
        <w:br/>
        <w:br/>
        <w:t>=== Laos ===</w:t>
        <w:br/>
        <w:br/>
        <w:br/>
        <w:t>==== U.S. and the Laotian Civil War ====</w:t>
        <w:br/>
        <w:br/>
        <w:t>In the early 1960s, partially as a result of the North Vietnamese invasion of Laos, the U.S. Central Intelligence Agency's (CIA) Special Activities Division began to recruit, train and lead the indigenous Hmong people in Laos to fight against North Vietnamese Army divisions invading Laos during the Vietnam War. This "Secret Army" was organized into various mobile regiments and divisions, including various Special Guerrilla Units, all of whom were led by General Vang Pao. An estimated sixty-percent (60%) of Hmong men in Laos joined up.While Hmong soldiers were known to assist the North Vietnamese in many situations, Hmong soldiers were also recognized for serving in combat against the NVA and the Pathet Lao, helping block Hanoi's Ho Chi Minh trail inside Laos and rescuing downed American pilots. Though their role was generally kept secret in the early stages of the conflict, they made great sacrifices to help the U.S.Thousands of economic and political refugees have resettled in Western countries in two separate waves. The first wave resettled in the late 1970s, mostly in the United States, after the North Vietnamese and Pathet Lao takeovers of the pro-US governments in South Vietnam and Laos respectively. The Lao Veterans of America, and Lao Veterans of America Institute, helped to assist in the resettlement of many Laotian and Hmong refugees and asylum seekers in the United States, especially former Hmong veterans and their family members who served in the "U.S. Secret Army" in Laos during the Vietnam War.</w:t>
        <w:br/>
        <w:br/>
        <w:br/>
        <w:t>==== Hmong Lao resistance ====</w:t>
        <w:br/>
        <w:br/>
        <w:t>For many years, the Neo Hom resistance and political movement played a key role in resistance to the Vietnam People's Army in Laos following the U.S. withdrawal in 1975. Vang Pao played a significant role in this movement. Additionally, a spiritual leader Zong Zoua Her, as well as other Hmong leaders, including Pa Kao Her or Pa Khao Her, rallied some of their followers in an additional factionalized guerrilla resistance movement called ChaoFa (RPA: Cob Fab, Pahawh Hmong: 𖬒𖬯 𖬖𖬜𖬵 ). These events led to the yellow rain controversy when the United States accused the Soviet Union of supplying and using chemical weapons in this conflict.Small groups of Hmong people, many of the second or third generation descendants of former CIA soldiers, remain internally displaced in remote parts of Laos, in fear of government reprisals. Faced with continuing military operations against them by the government and a scarcity of food, some groups have begun coming out of hiding, while others have sought asylum in Thailand and other countries. Hmongs in Laos, in particularly, develop a stronger and deeper anti-Vietnamese sentiment than its Vietnamese Hmong cousins, due to historic persecution perpetrated by the Vietnamese against them.</w:t>
        <w:br/>
        <w:br/>
        <w:br/>
        <w:t>==== Controversy over repatriation ====</w:t>
        <w:br/>
        <w:br/>
        <w:t>In June 1991, after talks with the UNHCR and the Thai government, Laos agreed to the repatriation of over 60,000 Lao refugees living in Thailand, including tens of thousands of Hmong people. Very few of the Lao refugees, however, were willing to return voluntarily. Pressure to resettle the refugees grew as the Thai government worked to close its remaining refugee camps. While some Hmong people returned to Laos voluntarily, with development assistance from UNHCR, coercive measures and forced repatriation was used to send thousands of Hmong back to the communist regime they had fled. Of those Hmong who did return to Laos, some quickly escaped back to Thailand, describing discrimination and brutal treatment at the hands of Lao authorities.In the 1980s, 1990s and early 2000s, The Center for Public Policy Analysis, a non-governmental public policy research organization, and its Executive Director, Philip Smith, played a key role in raising awareness in the U.S. Congress and policy making circles in Washington, D.C. about the plight of the Hmong and Laotian refugees in Thailand and Laos. The CPPA, backed by a bipartisan coalition of Members of the U.S. Congress as well as human rights organizations, conducted numerous research missions to the Hmong and Laotian refugee camps along the Mekong River in Thailand, as well as the Buddhist temple of Wat Tham Krabok.Amnesty International, the Lao Veterans of America, Inc., the United League for Democracy in Laos, Inc., Lao Human Rights Council, Inc. (led by Dr. Pobzeb Vang Vang Pobzeb, and later Vaughn Vang) and other non-governmental organizations (NGOs) and human rights organizations joined the opposition to forced repatriation.Although some accusations of forced repatriation were denied, thousands of Hmong people refused to return to Laos. In 1996, as the deadline for the closure of Thai refugee camps approached, and under mounting political pressure, the U.S. agreed to resettle Hmong refugees who passed a new screening process. Around 5,000 Hmong people who were not resettled at the time of the camp closures sought asylum at Wat Tham Krabok, a Buddhist monastery in central Thailand where more than 10,000 Hmong refugees were already living. The Thai government attempted to repatriate these refugees, but the Wat Tham Krabok Hmong refused to leave and the Lao government refused to accept them, claiming they were involved in the illegal drug trade and were of non-Lao origin.In 2003, following threats of forcible removal by the Thai government, the U.S., in a significant victory for the Hmong, agreed to accept 15,000 of the refugees. Several thousand Hmong people, fearing forced repatriation to Laos if they were not accepted for resettlement in the U.S., fled the camp to live elsewhere within Thailand where a sizable Hmong population has been present since the 19th century.In 2004 and 2005, thousands of Hmong fled from the jungles of Laos to a temporary refugee camp in the Thai province of Phetchabun.The European Union, UNHCHR, and international groups have since spoken out about the forced repatriation.</w:t>
        <w:br/>
        <w:br/>
        <w:br/>
        <w:t>==== Alleged plot to overthrow the government of Laos ====</w:t>
        <w:br/>
        <w:br/>
        <w:t>On 4 June 2007, as part of an investigation labeled "Operation Tarnished Eagle," warrants were issued by U.S. federal courts ordering the arrest of Vang Pao and nine others for plotting to overthrow the government of Laos in violation of the federal Neutrality Acts and for multiple weapons charges. The federal charges allege that members of the group inspected weapons, including AK-47s, smoke grenades, and Stinger missiles, with the intent of purchasing them and smuggling them into Thailand in June 2007 where they were intended to be used by Hmong resistance forces in Laos. The one non-Hmong person of the nine arrested, Harrison Jack, a 1968 West Point graduate and retired Army infantry officer, allegedly attempted to recruit Special Operations veterans to act as mercenaries.</w:t>
        <w:br/>
        <w:t>In an effort to obtain the weapons, Jack allegedly met unknowingly with undercover U.S. federal agents posing as weapons dealers, which prompted the issuance of the warrants as part of a long-running investigation into the activities of the U.S.-based Hmong leadership and its supporters.</w:t>
        <w:br/>
        <w:t>On 15 June, the defendants were indicted by a grand jury and a warrant was also issued for the arrest of an 11th man, allegedly involved in the plot. Simultaneous raids of the defendants' homes and work locations, involving over 200 federal, state and local law enforcement officials, were conducted in approximately 15 cities in Central and Southern California in the US.</w:t>
        <w:br/>
        <w:t>Multiple protest rallies in support of the suspects, designed to raise awareness of the treatment of Hmong peoples in the jungles of Laos, took place in California, Minnesota, Wisconsin, Alaska, and several of Vang Pao's high-level supporters in the U.S. criticized the California court that issued the arrest warrants, arguing that Vang is a historically important American ally and a valued leader of U.S. and foreign-based Hmong. However, calls for then Californian Republican Governor Arnold Schwarzenegger and then President George W. Bush to pardon the defendants were not answered, presumably pending a conclusion of the large and then still-ongoing federal investigation.On 18 September 2009, the US federal government dropped all charges against Vang Pao, announcing in a release that the federal government was permitted to consider "the probable sentence or other consequences if the person is convicted." On 10 January 2011, after Vang Pao's death, the federal government dropped all charges against the remaining defendants saying, "Based on the totality of the circumstances in the case, the government believes, as a discretionary matter, that continued prosecution of defendants is no longer warranted," according to court documents.</w:t>
        <w:br/>
        <w:br/>
        <w:br/>
        <w:t>=== Thailand ===</w:t>
        <w:br/>
        <w:br/>
        <w:t>The Hmong presence in Thailand dates back, according to most authors, to the turn of the 20th century when families migrated from China through Laos and Burma. A relatively small population, they still settled dozens of villages and hamlets throughout the northern provinces. The Hmong were then registered by the state as the Meo hill tribe. Then, more Hmong migrated from Laos to Thailand following the victory of the Pathet Lao in 1975. While some ended up in refugee camps, others settled in mountainous areas among more ancient Hill Tribes.</w:t>
        <w:br/>
        <w:br/>
        <w:br/>
        <w:t>=== Americas ===</w:t>
        <w:br/>
        <w:br/>
        <w:t>Many Hmong refugees resettled in the United States after the Vietnam War. Beginning in December 1975, the first Hmong refugees arrived in the U.S., mainly from refugee camps in Thailand; however, only 3,466 were granted asylum at that time under the Indochina Migration and Refugee Assistance Act of 1975. In May 1976, another 11,000 were allowed to enter the United States, and by 1978 some 30,000 Hmong people had immigrated. This first wave was made up predominantly of men directly associated with General Vang Pao's secret army. It was not until the passage of the Refugee Act of 1980 that families were able to enter the U.S., becoming the second wave of Hmong immigrants. Hmong families scattered across all 50 states but most found their way to each other, building large communities in California, Minnesota and Wisconsin. As of the 2010 census, 260,073 Hmong people reside in the United States the majority of whom live in California (91,224), Minnesota (66,181), and Wisconsin (49,240), an increase from 186,310 in 2000. Of them, 247,595 or 95.2% are Hmong alone, and the remaining 12,478 are mixed Hmong with some other ethnicity or race. The vast majority of part-Hmong are under 10 years old.</w:t>
        <w:br/>
        <w:t>The Hmong people, who are a distinct ethnic group with ancient roots and ancestry in China, began settling in Minnesota in 1975. The Hmong came to Minnesota as refugees from the destructive wars that had ravaged and taken place in their homelands in Laos. Today, there are 150,000 Hmong in the U.S. states of Minnesota, Wisconsin, and California. More than 66,000 Hmong reside in Minnesota with the majority living in the St. Paul area. The Twin Cities metro is home to the largest concentration of Hmong in America. For decades, the Hmong have not only made a profound impact on their adopted home in Minnesota, but the Hmong culture has collaborated with the community to document this remarkable story by collecting images, artifacts, oral histories, sharing stories, and by publishing articles and books on the Hmong experience.</w:t>
        <w:br/>
        <w:br/>
        <w:t>In terms of cities and towns, the largest Hmong-American community is in St. Paul (29,662), followed by Fresno (24,328), Sacramento (16,676), Milwaukee (10,245), and Minneapolis (7,512).There are smaller Hmong communities scattered across the United States, including those in Minnesota (Rochester, Mankato, Duluth) Michigan (Detroit and Warren); Anchorage, Alaska; Denver, Colorado; Portland, Oregon; Washington; North Carolina (Charlotte, Morganton); South Carolina (Spartanburg); Georgia (Auburn, Duluth, Monroe, Atlanta, and Winder); Florida (Tampa Bay); Wisconsin (Madison, Eau Claire, Appleton, Green Bay, Milwaukee, Oshkosh, La Crosse, Sheboygan, Manitowoc, and Wausau); Aurora, Illinois; Kansas City, Kansas; Tulsa, Oklahoma; Missoula, Montana; Des Moines, Iowa; Springfield, Missouri; Arkansas, Fitchburg, Massachusetts, and Providence, Rhode Island.Canada's small Hmong population is mostly concentrated within the province of Ontario. Kitchener, Ontario has 515 residents of Hmong descent, and has a Hmong church.There is also a small community of several thousand Hmong who migrated to French Guiana in the late 1970s and early 1980s, that can be mainly found in the Hmong villages of Javouhey (1200 individuals) and Cacao (950 individuals).</w:t>
        <w:br/>
        <w:br/>
        <w:br/>
        <w:t>== Religious persecution ==</w:t>
        <w:br/>
        <w:t>Some Laos- and Vietnam-based Hmong Animists and Christians, including Protestant and Catholic believers, have been subjected to military attacks, police arrest, imprisonment, forced disappearances, extrajudicial killings, and torture on anti-religious grounds.The deportation of Zoua Yang and her 27 children from Thailand in December 19, 2005 after the group was arrested attending a Christian church in Ban Kho Noi, Phetchabun Province, Thailand, where upon arrival back in Laos, Ms. Yang and her children were detained, after which the whereabouts of much of the family are still unknown.For example, in 2013, a Hmong Christian pastor, Vam Ngaij Vaj (Va Ngai Vang), was beaten to death by police and security forces. In February 2014, in Hanoi, Vietnamese government officials refused to allow medical treatment for a Hmong Christian leader, Duong Van Minh, who was suffering from a serious kidney illness. In 2011, Vietnam People's Army troops were used to crush a peaceful demonstration by Hmong Catholic, Protestant and Evangelical Christian believers who gathered in Dien Bien Province and the Dien Bien Phu area of northwestern Vietnam, according to Philip Smith of the Center for Public Policy Analysis, independent journalists and others.The U.S. Commission on International Religious Freedom has documented official and ongoing religious persecution, religious freedom violations against the Laotian and Hmong people in both Laos and Vietnam by the governments. In April 2011, the Center for Public Policy Analysis also researched and documented cases of Hmong Christians being attacked and summarily executed, including four Lao Hmong Christians.</w:t>
        <w:br/>
        <w:br/>
        <w:br/>
        <w:t>== See also ==</w:t>
        <w:br/>
        <w:br/>
        <w:br/>
        <w:t>== References ==</w:t>
        <w:br/>
        <w:br/>
        <w:br/>
        <w:t>=== Citations ===</w:t>
        <w:br/>
        <w:br/>
        <w:t>https://www.mnhs.org/hmong “Hmong in Minnesota.” Minnesota Historical Society, Explore Minnesota, www.mnhs.org/hmong.</w:t>
        <w:br/>
        <w:br/>
        <w:br/>
        <w:t>=== Bibliography ===</w:t>
        <w:br/>
        <w:br/>
        <w:br/>
        <w:t>== Further reading ==</w:t>
        <w:br/>
        <w:br/>
        <w:br/>
        <w:t>== External links ==</w:t>
        <w:br/>
        <w:br/>
        <w:t>(Lao Veterans of America, Inc.) Laotian and Hmong veterans and refugee families of the Lao Veterans of America, Inc.</w:t>
        <w:br/>
        <w:t>Center for Public Policy Analysis (CPPA) in Washington, D.C. Hmong human rights, religious persecution/ religious freedom violations and refugee issues</w:t>
        <w:br/>
        <w:t>Hmong-related web sites edited by Mark Pfeifer of the Hmong Cultural Center.</w:t>
        <w:br/>
        <w:t>Laos &amp; Hmong Refugee Crisis &amp; human rights violations against Hmong people in Southeast Asia, Centre for Public Policy Analysis, Washington, D.C.</w:t>
        <w:br/>
        <w:t>Publications list</w:t>
        <w:br/>
        <w:t>Hmong Studies Internet Resource Center</w:t>
        <w:br/>
        <w:t>Hmong culture studies multimedia educational content</w:t>
        <w:br/>
        <w:t>Hmong history and culture articles by Hmong Australian anthropologist, Dr. Gary Yia Lee</w:t>
        <w:br/>
        <w:t>Hmong Contemporary Issues by Hmong French anthropologist and linguist, Dr. Kao-Ly Yang (English, French, and Hmong languages)</w:t>
        <w:br/>
        <w:t>Being Hmong Means Being Free Wisconsin Public Television</w:t>
        <w:br/>
        <w:t>Hmong-American cast in 2008 US drama film Gran Torino set in Detroit by Clint Eastwood (his 2nd top) Gran Torino</w:t>
        <w:br/>
        <w:t>Learn about Hmong People &amp; Culture</w:t>
        <w:br/>
        <w:t>https://hmongsarecool.weebly.com/ Hmong Culture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