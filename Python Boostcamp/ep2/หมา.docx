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หมา</w:t>
      </w:r>
    </w:p>
    <w:p>
      <w:r>
        <w:t xml:space="preserve">ハリット・チワカルン（タイ語: หฤษฎ์ ชีวการุณ、英語: Harit Cheewagaroon、1997年3月8日 - ）は、シング（タイ語: ซิง、英語: Sing）という愛称で知られるタイの俳優、歌手。2014年にドラマシリーズ『Love Sick』にて俳優として芸能界入りした。  </w:t>
        <w:br/>
        <w:br/>
        <w:br/>
        <w:t>== 人物 ==</w:t>
        <w:br/>
        <w:t>1997年3月8日にタイのバンコクで生まれた。バンコク・クリスチャン・カレッジを卒業し、バンコク大学にてラジオ・テレビ放送学科コミュニケーション芸術学部を専攻する。ギタリストとして、サイアム・コルカーン・ファミリー・ポピュラーミュージック・ザ・ファーストコンサート2012にて金賞を獲得し、第1回ジャトゥラミトル・ミュージック・コンテストで2位に入賞した。2018年よりGMMTVが企画したバンドプロジェクト「The Grandsons」にリズムギターとして参加しており、2020年11月21日、22日にタイで開催される大規模イベント「Fantopia」に出演する。</w:t>
        <w:br/>
        <w:br/>
        <w:br/>
        <w:t>== フィルモグラフィー ==</w:t>
        <w:br/>
        <w:br/>
        <w:br/>
        <w:t>=== テレビドラマシリーズ ===</w:t>
        <w:br/>
        <w:br/>
        <w:br/>
        <w:t>=== 司会 ===</w:t>
        <w:br/>
        <w:br/>
        <w:br/>
        <w:t>=== ディスコグラフィー ===</w:t>
        <w:br/>
        <w:br/>
        <w:br/>
        <w:t>=== ミュージックビデオ ===</w:t>
        <w:br/>
        <w:br/>
        <w:br/>
        <w:t>== コンサート／ファンミーティング ==</w:t>
        <w:br/>
        <w:br/>
        <w:br/>
        <w:t>== 受賞歴 ==</w:t>
        <w:br/>
        <w:br/>
        <w:br/>
        <w:t>== 脚注 ==</w:t>
        <w:br/>
        <w:br/>
        <w:br/>
        <w:t>== 外部リンク ==</w:t>
        <w:br/>
        <w:t>ハリット・チワカルン (ssingss) - Instagram</w:t>
        <w:br/>
        <w:t>ハリット・チワカルン (@ssingss) - Twitter</w:t>
        <w:br/>
        <w:t>Ssingchee 新浪微博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