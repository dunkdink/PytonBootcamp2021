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ตู่</w:t>
      </w:r>
    </w:p>
    <w:p>
      <w:r>
        <w:t>พลเอก ประยุทธ์ จันทร์โอชา (ชื่อเล่น ตู่ เกิด 21 มีนาคม 2497) เป็นนักการเมืองและนายทหารบกชาวไทย หัวหน้าคณะรักษาความสงบแห่งชาติ (คสช.) ซึ่งก่อรัฐประหารในประเทศไทย พ.ศ. 2557 และเป็นคณะรัฐประหารที่ปกครองประเทศไทยในปี 2557 ถึง 2562 เป็นนายกรัฐมนตรีไทยคนที่ 29 และรัฐมนตรีว่าการกระทรวงกลาโหมคนปัจจุบัน</w:t>
        <w:br/>
        <w:t>เขาเป็นนักเรียนเตรียมทหารรุ่นที่ 12 นักเรียนนายร้อยพระจุลจอมเกล้ารุ่นที่ 23 และเป็นศิษย์เก่าวิทยาลัยป้องกันราชอาณาจักร เข้ารับราชการครั้งแรกที่กรมทหารราบที่ 21 รักษาพระองค์ จากนั้นได้รับราชการในสังกัดกองพลทหารราบที่ 2 รักษาพระองค์ตามลำดับ นอกจากนั้นเขายังอยู่ในกลุ่มทหารบูรพาพยัคฆ์และทหารเสือราชินี เขาเป็นอดีตผู้บัญชาการทหารบกซึ่งดำรงตำแหน่งระหว่างเดือนตุลาคม 2553 ถึงตุลาคม 2557 หลังการแต่งตั้ง เขามีลักษณะนิยมเจ้าอย่างเข้มข้น และปรปักษ์ของอดีตนายกรัฐมนตรี ทักษิณ ชินวัตร ถือได้ว่าเขาเป็นสายแข็ง (hardliner) ในกองทัพ เป็นผู้สนับสนุนแนวหน้าของการสลายการชุมนุมของคนเสื้อแดงในเดือนเมษายน 2552 และเมษายน–พฤษภาคม 2553 ต่อมาเขามุ่งวางตนเป็นกลาง โดยพูดคุยกับญาติผู้ประท้วงที่เสียชีวิตในเหตุการณ์ และร่วมมือกับรัฐบาลยิ่งลักษณ์ ซึ่งชนะการเลือกตั้งในเดือนกรกฎาคม 2554 ระหว่างวิกฤตการณ์การเมืองซึ่งเริ่มในเดือนพฤศจิกายน 2556 ต่อรัฐบาลยิ่งลักษณ์ เขาอ้างว่ากองทัพเป็นกลาง และจะไม่รัฐประหาร ทว่า เมื่อวันที่ 22 พฤษภาคม 2557 พลเอกประยุทธ์รัฐประหาร สุเทพ เทือกสุบรรณเปิดเผยว่า ตนกับประยุทธ์วางแผนโค่นทักษิณด้วยตั้งแต่ปี 2553วันที่ 21 สิงหาคม 2557 สภานิติบัญญัติแห่งชาติมีมติเอกฉันท์เลือกเขาเป็นนายกรัฐมนตรี ซึ่งสมาชิกสภานั้นถูก คสช. เลือกมาทั้งหมด คสช. สั่งปราบปรามผู้เห็นแย้ง ห้ามการอภิปรายสาธารณะเกี่ยวกับประชาธิปไตยและการวิจารณ์รัฐบาล จำกัดเสรีภาพในการแสดงออกในประเทศไทยอย่างหนัก ในปี 2561 มีหนังสือประวัติศาสตร์กล่าวว่าเขาปฏิรูปประชาธิปไตย และขจัดการฉ้อราษฎร์บังหลวง ในปี 2562 รัฐสภาลงมติเลือกเขาเป็นนายกรัฐมนตรีอีกสมัย โดยรวมสมาชิกวุฒิสภาทุกคน และพรรคร่วมรัฐบาล 19 พรรคในสภาผู้แทนราษฎร</w:t>
        <w:br/>
        <w:br/>
        <w:br/>
        <w:t>== ประวัติ ==</w:t>
        <w:br/>
        <w:t>พลเอก ประยุทธ์ จันทร์โอชา เกิดเมื่อวันที่ 21 มีนาคม พ.ศ. 2497 ที่จังหวัดนครราชสีมา เป็นบุตรชายของพันเอก (พิเศษ) ประพัฒน์ จันทร์โอชาและเข็มเพชร จันทร์โอชา มารดาซึ่งรับราชการครู พลเอก ประยุทธ์มีชื่อเล่นว่า "ตู่" หรือที่สื่อมวลชนนิยมเรียกว่า "บิ๊กตู่" และ "ลุงตู่" เป็นบุตรชายคนโตจากพี่น้องทั้งหมดสี่คน คนหนึ่งคือ พลเอก ปรีชา จันทร์โอชา อดีตปลัดกระทรวงกลาโหมและอดีตผู้ช่วยผู้บัญชาการทหารบก</w:t>
        <w:br/>
        <w:br/>
        <w:br/>
        <w:t>=== การศึกษา ===</w:t>
        <w:br/>
        <w:t>พ.ศ. 2514 – โรงเรียนเตรียมทหาร รุ่นที่ 12</w:t>
        <w:br/>
        <w:t>พ.ศ. 2519 – โรงเรียนนายร้อยพระจุลจอมเกล้า รุ่นที่ 23</w:t>
        <w:br/>
        <w:t>พ.ศ. 2519 - หลักสูตรชั้นนายร้อย รุ่นที่ 51</w:t>
        <w:br/>
        <w:t>พ.ศ. 2524 – หลักสูตรชั้นนายพัน รุ่นที่ 34</w:t>
        <w:br/>
        <w:t>พ.ศ. 2528 – หลักสูตรหลักประจำโรงเรียนเสนาธิการทหารบก ชุดที่ 63</w:t>
        <w:br/>
        <w:t>พ.ศ. 2550 – หลักสูตรวิทยาลัยป้องกันราชอาณาจักรภาครัฐร่วมเอกชน รุ่นที่ 20เขาสำเร็จการศึกษาชั้นประถมศึกษาปีที่ 7 จากโรงเรียนสหะกิจวิทยา อำเภอเมือง จังหวัดลพบุรี ซึ่งเข็มเพชร มารดาซึ่งเป็นครูสอนอยู่ ปัจจุบันเป็นที่ตั้งของวิทยาลัยเทคโนโลยีลพบุรี ต่อมาได้เข้าศึกษาต่อชั้นมัธยมศึกษาปีที่ 1 ที่โรงเรียนพิบูลวิทยาลัย อำเภอเมือง จังหวัดลพบุรี แต่เรียนได้เพียงปีเดียวก็ลาออกเนื่องด้วยบิดาเป็นนายทหารจำต้องโยกย้ายไปในหลายจังหวัด และได้เข้าศึกษาต่อที่โรงเรียนวัดนวลนรดิศ เขตภาษีเจริญ กรุงเทพมหานคร จนจบชั้นมัธยมศึกษาปีที่ 3 และได้เข้าศึกษาต่อที่โรงเรียนเตรียมทหาร จนสำเร็จเป็นนักเรียนเตรียมทหารรุ่นที่ 12 (ตท.12) และเป็นนักเรียนนายร้อยพระจุลจอมเกล้า รุ่นที่ 23 และเป็นศิษย์เก่าวิทยาลัยป้องกันราชอาณาจักร</w:t>
        <w:br/>
        <w:br/>
        <w:br/>
        <w:t>=== รับราชการทหาร ===</w:t>
        <w:br/>
        <w:t>พลเอก ประยุทธ์รับราชการทหารอยู่ที่กรมทหารราบที่ 21 รักษาพระองค์ หรือ "ทหารเสือราชีนี" มาโดยตลอด โดยเริ่มมาจากตำแหน่งผู้บังคับการกองพัน จนถึงผู้บังคับการกรม จากนั้นจึงย้ายไปอยู่ที่กองพลทหารราบที่ 2 รักษาพระองค์ และรับตำแหน่งรองแม่ทัพภาคที่ 1 เขาเป็นสมาชิก "บูรพาพยัคฆ์" ในกองทัพ เช่นเดียวกับพลเอก อนุพงษ์ เผ่าจินดา รัฐมนตรีว่าการกระทรวงมหาดไทยและอดีตสมาชิกคณะรักษาความสงบแห่งชาติ และพลเอก ประวิตร วงษ์สุวรรณ รองนายกรัฐมนตรี รัฐมนตรีว่าการกระทรวงกลาโหมและอดีตรองหัวหน้าคณะรักษาความสงบแห่งชาติ ซึ่งทั้งสองยังเคยดำรงตำแหน่งผู้บัญชาการทหารบก</w:t>
        <w:br/>
        <w:br/>
        <w:t>28 เมษายน พ.ศ. 2530 - พระบาทสมเด็จพระปรมินทรมหาภูมิพลอดุลยเดช มีพระบรมราชโองการโปรดเกล้าฯแต่งตั้ง เป็น ราชองครักษ์เวร</w:t>
        <w:br/>
        <w:t>พ.ศ. 2533 – ผู้บังคับกองพันทหารราบที่ 2 กรมทหารบกที่ 21 รักษาพระองค์ (ผบ.ร.21 พัน 2 รอ.)</w:t>
        <w:br/>
        <w:t>พ.ศ. 2541 – ผู้บังคับการกรมทหารราบที่ 21 รักษาพระองค์ (ผบ.ร.21 รอ.)</w:t>
        <w:br/>
        <w:t>พ.ศ. 2546 – ผู้บัญชาการกองพลทหารราบที่ 2 รักษาพระองค์ (ผบ.พล. ร 2 รอ.)</w:t>
        <w:br/>
        <w:t>พ.ศ. 2549 – แม่ทัพภาคที่ 1 (มทภ. 1 )</w:t>
        <w:br/>
        <w:t>พ.ศ. 2551 – เสนาธิการทหารบก (เสธ.ทบ.)</w:t>
        <w:br/>
        <w:t>15 มกราคม พ.ศ. 2552-ปัจจุบัน - พระบาทสมเด็จพระปรมินทรมหาภูมิพลอดุลยเดช มีพระบรมราชโองการโปรดเกล้าฯ แต่งตั้ง เป็นนายทหารราชองครักษ์พิเศษ</w:t>
        <w:br/>
        <w:t>พ.ศ. 2552 – รองผู้บัญชาการทหารบก (รอง ผบ.ทบ.)</w:t>
        <w:br/>
        <w:t>พ.ศ. 2553 – ผู้บัญชาการทหารบก (ผบ.ทบ.)</w:t>
        <w:br/>
        <w:br/>
        <w:br/>
        <w:t>=== บทบาททางการเมือง ===</w:t>
        <w:br/>
        <w:t>วันที่ 19 กันยายน พ.ศ. 2549 เมื่อเกิดรัฐประหารโดยคณะปฏิรูปการปกครองในระบอบประชาธิปไตยอันมีพระมหากษัตริย์ทรงเป็นประมุข (คปค.) พลตรีประยุทธ์เป็นผู้รับคำสั่งตรงจากพลโท อนุพงษ์ เผ่าจินดา แม่ทัพภาคที่ 1 พลตรีประยุทธ์ได้เลื่อนชั้นยศเป็น "พลโท" และรับตำแหน่งแม่ทัพภาคที่ 1 และได้รับแต่งตั้งให้เป็นสมาชิกสภานิติบัญญัติแห่งชาติ</w:t>
        <w:br/>
        <w:t>ระหว่างวันที่ 4 กันยายน พ.ศ. 2551 ถึง 14 กันยายน พ.ศ. 2551 เขาดำรงตำแหน่งรองหัวหน้าผู้รับผิดชอบในการแก้ไขสถานการณ์ฉุกเฉินและรองผู้อำนวยการกองอำนวยการแก้ไขสถานการณ์ฉุกเฉินในเหตุการณ์ นปช. ปะทะกับกลุ่มพันธมิตรฯ 2 กันยายน พ.ศ. 2551 สมัยรัฐบาลสมัคร สุนทรเวช, วันที่ 1 ตุลาคม พ.ศ. 2551 ถึง 30 กันยายน พ.ศ. 2552 เขาได้รับการแต่งตั้งเป็นเสนาธิการทหารบก และต่อมาเป็นรองผู้บัญชาการทหารบก ตั้งแต่วันที่ 1 ตุลาคม พ.ศ. 2552 ถึง 30 กันยายน พ.ศ. 2553, วันที่ 13 เมษายน พ.ศ. 2552 เขาได้รับแต่งตั้งเป็นผู้ปฏิบัติงานในกองอำนวยการแก้ไขสถานการณ์ฉุกเฉิน ในเหตุการณ์ความไม่สงบทางการเมืองในประเทศไทย เมษายน พ.ศ. 2552 เนื่องจากดำรงตำแหน่งเป็นเสนาธิการทหารบกในขณะนั้นจนสิ้นสุดการประกาศสถานการณ์ในวันที่ 24 เมษายน พ.ศ. 2552</w:t>
        <w:br/>
        <w:t>ต่อมาเมื่อวันที่ 2 กันยายน พ.ศ. 2553 เขาได้รับแต่งตั้งให้เป็นผู้บัญชาการทหารบกต่อจาก พลเอก อนุพงษ์ เผ่าจินดา ที่เกษียณอายุราชการในเดือนตุลาคม 2553 อภิสิทธิ์ เวชชาชีวะลงนามแต่งตั้งให้เขาเป็นหัวหน้าผู้รับผิดชอบในการแก้ไขสถานการณ์ฉุกเฉินตั้งแต่วันที่ 5 ตุลาคม พ.ศ. 2553 ถึง 22 ธันวาคม พ.ศ. 2553 ทำหน้าที่เป็นหนึ่งในนายทหารที่ควบคุมการชุมนุมของแนวร่วมประชาธิปไตยต่อต้านเผด็จการแห่งชาติ พ.ศ. 2553ในวันที่ 19 พฤศจิกายน พ.ศ. 2553 พลเอกประยุทธ์ ได้ออกคำสั่งศูนย์อำนวยการแก้ไขสถานการณ์ฉุกเฉิน ที่ 141/2553 เรื่อง ให้พนักงานเจ้าหน้าที่ที่มีอำนาจ ออกคำสั่งยึด หรือ อายัด สินค้าหรือวัตถุอื่นใดที่ก่อให้เกิดความแตกแยก ผู้ใดฝ่าฝืนข้อห้ามคำสั่งนี้ ต้องระวางโทษจำคุกไม่เกิน 2 ปี หรือปรับไม่เกิน 40,000 บาท หรือทั้งจำทั้งปรับ ทั้งนี้ตามที่บัญญัติไว้ในมาตรา 18 แห่งพระราชกำหนดการบริหารราชการในสถานการณ์ฉุกเฉิน พ.ศ. 2548คำสั่งดังกล่าวถูกวิพากษ์วิจารณ์อย่างมากจนต้องยกเลิกในที่สุด</w:t>
        <w:br/>
        <w:t>เขายังเป็นหนึ่งในคณะดำเนินคดีระหว่างประเทศไทยและกัมพูชาในศาลยุติธรรมระหว่างประเทศเมื่อปี 2554และในวันที่ 28 มีนาคม พ.ศ. 2554 เขาได้รับแต่งตั้งเป็นกรรมการผู้ทรงคุณวุฒิในคณะกรรมการป้องกันและปราบปรามยาเสพติดฮิวแมนไรตส์วอตช์ระบุว่า เขาขัดขวางการสืบสวนวิกฤตการณ์การเมืองซึ่งมีผู้เสียชีวิตในปี 2553 และต่อมาเมื่อเดือนมิถุนายน 2554 เขาขอให้ผู้มีสิทธิเลือกตั้งออกเสียงให้ "คนดี" ในการเลือกตั้งปีนั้น ซึ่งถูกตีความอย่างกว้างขวางว่าเป็นการให้สัมภาษณ์โจมตียิ่งลักษณ์และพรรคเพื่อไทยโดยตรง และในระหว่างวิกฤตการณ์การเมืองไทย พ.ศ. 2556–2557 เขาก็ได้เสนอให้มีการจัดตั้ง "สภาประชาชน" ซึ่งไม่ได้มาจากการเลือกตั้ง</w:t>
        <w:br/>
        <w:br/>
        <w:br/>
        <w:t>== รัฐประหาร พ.ศ. 2557 และนายกรัฐมนตรีสมัยแรก ==</w:t>
        <w:br/>
        <w:br/>
        <w:t>วันที่ 20 พฤษภาคม พ.ศ. 2557 เขาประกาศกฏอัยการศึกทั่วราชอาณาจักร อีก 2 วันต่อมาเขาก่อรัฐประหาร ในนามคณะรักษาความสงบแห่งชาติ (คสช.) ในประกาศ คสช. ฉบับที่ 10/2557 ให้อำนาจเขาเสมือนนายกรัฐมนตรี หลังรัฐประหาร เขาแต่งตั้งตัวเองเป็นกรรมการในคณะกรรมการต่าง ๆ และเป็นกรรมการโดยตำแหน่งในฐานะนายกรัฐมนตรี เขาจัดรายการ "ศาสตร์พระราชาสู่การพัฒนาอย่างยั่งยืน" รายสัปดาห์ในการเปิดเผยบัญชีทรัพย์สินต่อ ปปช. เมื่อวันที่ 4 กันยายน 2557 เขาแจ้งทรัพย์สิน 128.6 ล้านบาท หนี้สิน 650,000 บาท ทรัพย์สินรวมรถยนต์เมอร์ซีเดส เบนซ์ และบีเอ็มดับเบิลยู อย่างละ 1 คน นาฬิกาหรู 9 เรือน มูลค่า 3 ล้านบาท มีเครื่องเพชรมูลค่า 200,000 ดอลลาร์สหรัฐและปืนพกหลายกระบอก เขารายงานว่าได้โอนทรัพย์สิน 466.5 ล้านบาทให้แก่ฐาติ ทั้งนี้เงินเดือนในตำแหน่งผู้บัญชาการทหารบกได้เงินเดือนรวมปีละ 1.4 ล้านบาท</w:t>
        <w:br/>
        <w:br/>
        <w:t>เมื่อวันที่ 21 สิงหาคม 2557 สภานิติบัญญัติแห่งชาติลงมติให้พลเอก ประยุทธ์เป็นนายกรัฐมนตรี ในการลงมติดังกล่าว ผู้ที่ได้รับการเสนอชื่อไม่ต้องอยู่ในห้องประชุมและไม่ต้องแสดงวิสัยทัศน์ ต่อมามีพิธีรับสนองพระบรมราชโองการแต่งตั้งในวันที่ 25 สิงหาคม 2557 พลเอก ประยุทธ์เป็นนายทหารอาชีพคนแรกที่เป็นนายกรัฐมนตรีนับแต่พลเอก สุรยุทธ์ จุลานนท์ ซึ่งดำรงตำแหน่งเมื่อวันที่ 1 ตุลาคม 2549 เขายังเป็นผู้นำรัฐประหารคนแรกที่เป็นนายกรัฐมนตรีตั้งแต่จอมพล ถนอม กิตติขจร เมื่อ 17 พฤศจิกายน พ.ศ. 2514เดือนกันยายน 2557 เขาลงนามแก้ไขข้อกำหนดคุมวินัยผู้ช่วยรัฐมนตรี โดยผ่อนคลายระเบียบเรื่องผลประโยชน์ทับซ้อน เขายังเสนอ "ค่านิยม 12 ประการ" ส่งเสริมความคิดเรื่องความรักชาติ ศาสน์ กษัตริย์ ซื่อสัตย์ เสียสละ อดทน กตัญญู หาความรู้ รักษาประเพณีไทย มีวินัย มีเศรษฐกิจพอเพียง ฯลฯ เขาว่าจะบรรจุลงในแผนปฏิรูปการศึกษาด้วยในเดือนกุมภาพันธ์ 2558 เขาประกาศว่าเขามีอำนาจปิดสื่อ ในเดือนมีนาคม เขาขู่ประหารชีวิตนักหนังสือพิมพ์ที่ "ไม่รายงานความจริง" ความเห็นของเขาพลันถูกสหพันธ์นักหนังสือพิมพ์ระหว่างประเทศประณาม เขาอธิบายว่า หากต้องการทำสำรวจความคิดเห็นก็ทำได้ แต่ถ้าการสำรวจนั้นค้าน คสช. จะห้ามวันที่ 1 เมษายน พ.ศ. 2558 เขายกเลิกกฎอัยการศึก จากนั้นเขาใช้อำนาจตามรัฐธรรมนูญแห่งราชอาณาจักรไทย (ฉบับชั่วคราว) พุทธศักราช 2557 มาตรา 44 ในการดูแลความสงบเรียบร้อยแทน</w:t>
        <w:br/>
        <w:br/>
        <w:br/>
        <w:t>=== นโยบายเศรษฐกิจ ===</w:t>
        <w:br/>
        <w:t>ในเดือนสิงหาคม 2557 หลังประยุทธ์ดำรงตำแหน่งนายกรัฐมนตรีได้เพียงสามวัน คสช. อนุมัติโครงการและงบประมาณรวมกว่า 1 แสนล้านบาท วันที่ 25 ตุลาคม 2557 ที่ประชุมคณะกรรมการนโยบายและบริหารจัดการข้าว (นบข.) ที่มีพลเอกประยุทธ์เป็นประธาน เห็นชอบโครงการสินเชื่อชะลอการขายข้าวเปลือกนาปี ปีการผลิต 2557/2558 จากเดิมธนาคารเพื่อการเกษตรและสหกรณ์การเกษตรจะจ่ายเป็น 80% ของราคาตลาด เพิ่มเป็น 90% ของราคาตลาด นโยบายดังกล่าวถูกเรียกว่า "จำนำยุ้งฉาง" และไทยรัฐ ยังว่าเป็น "ประยุทธ์นิยม"เขาอ้างว่าภาวะเศรษฐกิจชะลอตัวของไทยไม่ได้เกิดจากรัฐบาลตน แต่เกิดจากสถานการณ์เศรษฐกิจโลก เขาประกาศเป้าหมายยกระดับประเทศไทยจากประเทศรายได้ปานกลางเป็นประเทศรายได้สูงผ่านข้อริเริ่มประเทศไทย 4.0 ซึ่งต้องการเปลี่ยนเศรษฐกิจให้เป็นแบบเน้นมูลค่าและนวัตกรรม โครงการธงคือ ระเบียงเศรษฐกิจตะวันออก เพื่อดึงดูดการลงทุนจากต่างประเทศในอุตสาหกรรมอย่างการบิน การรักษาสุขภาพและพลังงานทดแทน เขายังสนับสนุนการช่วยเหลือเกษตรกร เพิ่มการส่งออกยางสู่ประเทศจีน และการทำเหมืองโพแทซเพื่อลดค่าปุ๋ย</w:t>
        <w:br/>
        <w:br/>
        <w:br/>
        <w:t>=== ศาสนาพุทธ ===</w:t>
        <w:br/>
        <w:t>ศาสนาพุทธในประเทศไทยเข้ามาอยู่ในภายใต้การควบคุมของรัฐมากขึ้นในสมัยนายกรัฐมนตรีประยุทธ์ สภาปฏิรูปแห่งชาติที่ คสช. ตั้งมีคณะกรรมการศาสนาด้วย ทั้งนี้ พระพุทธะอิสระเป็นผู้เรียกร้องให้เกิดการปฏิรูปดังกล่าว ตัวอย่างการเปลี่ยนแปลงเช่น เสนอให้วัดเปิดเผยบัญชี และให้พระสงฆ์ถือบัตรสมาร์ตการ์ด ในปี 2559 ประยุทธ์ยับยั้งคำวินิจฉัยเสนอสมเด็จพระมหารัชมังคลาจารย์ (ช่วง วรปุญฺโญ) เป็นสมเด็จพระสังฆราชของมหาเถรสมาคม ต่อมาพระบาทสมเด็จพระวชิรเกล้าเจ้าอยู่หัวทรงแต่งตั้งพระสงฆ์จากธรรมยุติกนิกายแทนในปี 2560 เขาใช้อำนาจตามมาตรา 44 เปลี่ยนตัวหัวหน้าสำนักงานพระพุทธศาสนาแห่งชาติ แต่เขาถอดออกจากตำแหน่งอย่างรวดเร็วหลังมีกลุ่มศาสนาเรียกร้อง ในเดือนพฤษภาคม 2561 คสช. บุกวัดสี่แห่งเพื่อจับกุมพระสงฆ์หลายรูป ซึ่งในจำนวนนั้นรวมพระพุทธะอิสระด้วย โดยมีข้อหารวมทั้งคดีปลอมพระปรมาภิไธยในปี 2560 ทั้งหมดถูกจับสึกอย่างรวดเร็ว</w:t>
        <w:br/>
        <w:br/>
        <w:br/>
        <w:t>== นายกรัฐมนตรีสมัยที่สอง ==</w:t>
        <w:br/>
        <w:br/>
        <w:t>นักหนังสือพิมพ์และนักวิจารณ์การเมืองหลายคนเชื่อว่าประยุทธ์ตั้งใจครองอำนาจต่อโดยใช้การเปลี่ยนแปลงในรัฐธรรมนูญปี 2560 โดยรัฐธรรมนูญกำหนดให้วุฒิสภามาจากการคัดเลือกของ คสช. และมีอำนาจลงมติเลือกนายกรัฐมนตรี 5 ปี พรรคการเมืองสามารถเสนอชื่อผู้ที่มิใช่ สส. และมิใช่สมาชิกพรรคเป็นนายกรัฐมนตรีได้ หลังการเลือกตั้งทั่วไปปี 2562 มีการตั้งรัฐบาลผสมที่มีพรรคพลังประชารัฐเป็นแกนนำ ในการลงมติเลือกนายกรัฐมนตรีในวันที่ 5 มิถุนายน พรรคร่วมรัฐบาล 19 พรรคและสมาชิกวุฒิสภาทุกคนเลือกประยุทธ์เป็นานยกรัฐมนตรีต่อพระบาทสมเด็จพระวชิรเกล้าเจ้าอยู่หัว มีพระบรมราชโองการ โปรดเกล้าฯ แต่งตั้งเป็นนายกรัฐมนตรี สมัยที่ 2 ตั้งแต่วันที่ 9 มิถุนายน พ.ศ. 2562 มีพิธีรับสนองพระบรมราชโองการวันที่ 11 มิถุนายน พ.ศ. 2562</w:t>
        <w:br/>
        <w:br/>
        <w:br/>
        <w:t>== ข้อวิจารณ์ ==</w:t>
        <w:br/>
        <w:br/>
        <w:br/>
        <w:t>=== คำพูดต่อสาธารณะ ===</w:t>
        <w:br/>
        <w:t xml:space="preserve">รองศาสตราจารย์ ปวิน ชัชวาลพงศ์พันธ์​ กล่าวถึงพลเอกประยุทธ์ว่า เขามักปรากฏทางโทรทัศน์แห่งชาติและแลกเปลี่ยนปัญหาและวิธีแก้ไข เขาต้องการพิสูจน์กับประชาชนว่าเขาเป็น "นายรู้ไปหมด" ซึ่งสันนิษฐานได้ว่าเพราะเขาต้องการส่งสารว่าเขาฉลาดกว่ายิ่งลักษณ์ ปวินยกตัวอย่างภูมิปัญญาของพลเอกประยุทธ์ดังนี้ เขาว่าชาวใต้ควรลดการปลูกยางเพื่อแก้ไขปัญหาราคายางตกต่ำ, เขาว่าถ้าคนไทยทุกคนช่วยกันเก็บผักตบชวาจากแม่น้ำแล้วมันจะสูญพันธุ์, เขาว่าอุทกภัยเป็นภัยธรรมชาติ และว่าคนไทยสมัยก่อนปลูกบ้านบนที่สูง บ้างยกพื้นสูง บ้างอาจซื้อเรือ, เขาว่าการบ้านยากเกินไปสำหรับนักเรียน และว่าตนยังทำการบ้านนักเรียน ป. 1 ไม่ได้, เขาให้ชาวนาลดการปลูกข้าวหรือปลูกพืชชนิดอื่นหรือเปลี่ยนงานเกษตรเพื่อแก้ปัญหาราคาข้าว, เขากล่าวถึงปัญหาความยากจนโดยว่า โทษตัวเอง ขยันแล้วหรือยัง, เขาแนะนำคนไทยไม่ให้ช็อปปิงเพราะคนไทยเป็นหนี้จากสถาบันการเงิน เป็นต้นวันที่ 16 กันยายน พ.ศ. 2557 พลเอกประยุทธ์แถลงเรื่องนักท่องเที่ยวชาวอังกฤษ 2 คนซึ่งถูกฆ่าที่เกาะเต่าเมื่อวันที่ 15 กันยายน ว่า "ปัญหาเกี่ยวกับความปลอดภัยของนักท่องเที่ยวมีอยู่เสมอ พวกเขาคิดว่าประเทศของเราสวยงามและปลอดภัย ก็เลยทำอะไรที่อยากทำ พวกเขาใส่บิกินี่และเดินไปไหนก็ได้ พวกเขาคิดว่าใส่บิกินี่แล้วปลอดภัยเหรอ...เว้นแต่ว่าไม่สวย" ฝ่ายแอนดรูว์ โรซินเดล (Andrew Rosindell) คณะกรรมาธิการวิสามัญการต่างประเทศของสภาสามัญชน กล่าวว่า "เมื่อผู้ที่รักของผู้เสียหายกำลังอาลัยอาวรณ์ความสูญเสีย เป็นสิ่งไม่เหมาะสมและไม่ละเอียดอ่อนที่มีผู้กล่าวหาผู้ที่ถูกพรากชีวิตไป ยิ่งไม่ต้องเอ่ยถึงนายกรัฐมนตรีของประเทศซึ่งเกิดการฆ่านั้น" อีกสองวันถัดมาพลเอกประยุทธ์ได้กล่าวขอโทษต่อกรณีนี้วันที่ 8 ตุลาคม พ.ศ. 2557 เว็บไซต์ประชาไทรายงานว่า พลเอกประยุทธ์กล่าวตอนหนึ่งว่า จะส่งเสริมให้คนทั้งโลกกินข้าว ขนมจีน กินขนมปังแล้วจะอ้วน วันเดียวกัน เว็บไซต์รัฐบาลไทยรายงานว่า พลเอกประยุทธ์ว่า อุทกภัยในภาคใต้เป็นเรื่องปกติ ปีหนึ่งเกิดสี่ครั้ง เกิดจากน้ำเหนือไหลผ่านภาคกลางลงสู่ภาคใต้ ในรายการคืนความสุขให้คนในชาติ </w:t>
        <w:br/>
        <w:t>วันที่ 10 ตุลาคม พ.ศ. 2557 เขากล่าวตอนหนึ่งว่า ถ้าอยากมีรถไฟทางคู่ มีรถใหม่ มีรถความเร็วสูงเหมือนต่างประเทศ ให้หาเงินมาวันที่ 16 ธันวาคม พ.ศ. 2557 พลเอกประยุทธ์ให้สัมภาษณ์ตอนหนึ่งว่า "ผมทำมากกว่าไอ้รัฐบาลบ้านั่น [รัฐบาลยิ่งลักษณ์] อีก จะบอกให้ และรู้มากกว่าที่เขารู้อีก ผมไม่โง่ขนาดนั้นหรอก"วันที่ 9 กรกฎาคม พ.ศ. 2558 พลเอกประยุทธ์ใช้คำว่า "ครอก" กับชาวอุยกูร์ที่ถูกส่งกลับประเทศจีนวันที่ 17 พฤศจิกายน พ.ศ. 2558 เมื่อถูกถามว่ารัฐบาลจะรับผิดชอบอย่างไรต่อกรณีอุทยานราชภักดิ์ เขาตอบว่า ทำไมต้องรับผิดชอบ รัฐบาลขณะนั้น (รัฐบาลยิ่งลักษณ์) ทำไมไม่รับผิดชอบสิ่งที่เป็นปัญหาของประเทศชาติวันที่ 24 พฤศจิกายน พ.ศ. 2558 ประยุทธ์กล่าวถึงกรณีนักวิชาการยื่นหนังสือขอให้หยุดริดรอนเสรีภาพทางวิชาการและห้ามนักศึกษาทำกิจกรรมในมหาวิทยาลัยว่า ตอนรัฐบาลที่แล้วไปอยู่ไหนกัน และ "เดี๋ยวถ้าใครหาปืนมายิง โยนระเบิดใส่ก็ตายไปแล้วกัน"วันที่ 29 มีนาคม พ.ศ. 2559 พลเอกประยุทธ์กล่าวว่า "จะมาบอกว่าเป็นนายกฯแล้วต้องอย่างนั้นอย่างนี้ ถ้าพวกคุณเลือกผมมา คุณจะสั่งผมอย่างไรผมจะทำให้ แต่นี่ไม่ได้เลือกผมสักคน"วันที่ 12 เมษายน พ.ศ. 2559 เขากล่าวเรื่องการแต่งกายของหญิง โดยเปรียบว่าหญิงเหมือนขนมหวานที่ต้องอยู่ในห่อจึงน่าสนใจ พอน่ากินแล้วค่อยเปิดดู ถ้าเปิดหมดแล้วจะไม่น่ากินวันที่ 9 พฤษภาคม พ.ศ. 2559 เขากล่าวถึงไฟป่าที่ดอยสุเทพและป่าพรุโต๊ะแดง โดยว่าเกิดจากประชาชนที่มีรายได้น้อยเข้าไปในป่าและรู้เท่าไม่ถึงการณ์ใช้ความคิดแบบโบราณวันที่ 16 พฤษภาคม พ.ศ. 2559 เขากล่าวถึงปัญหาละเมิดสิทธิมนุษยชนตอนหนึ่งว่า แล้วออกกันหมดหรือยัง [คนที่ทำผิดตามประกาศและคำสั่งคณะรักษาความสงบแห่งชาติ] มีกักอยู่หรือเปล่า ก็ไม่มี แล้วอยู่ไหน ที่เหลือมีความผิด ก็เข้าศาลกระบวนการยุติธรรม แล้วก็ประกันออกมา มีที่ไหนเหลืออยู่ ถามสิ แล้วตอนไปก็ออกมาไม่ได้ซ้อมไม่ได้อะไร ก็ถ่ายรูปไว้หมด เข้าไปก็มีหมอมาตรวจร่างกายออกมาก็มีหมอมาตรวจอีก ผมทำขนาดนี้แล้วท่านยังมาหาว่าผมทำนี่ทำโน้นได้อย่างไร ไปเป็นปากเป็นเสียงให้กับคนชอบทำความผิดได้อย่างไร</w:t>
        <w:br/>
        <w:br/>
        <w:br/>
        <w:t>=== การขายที่ดิน ===</w:t>
        <w:br/>
        <w:t>วันที่ 9 พฤษภาคม พ.ศ. 2556 เขาขายที่ดิน 9 แปลงให้บริษัท 69 พร็อพเพอร์ตี้ จำกัด เป็นเงิน 600 ล้านบาท ซึ่งสำนักข่าวอิศรารายงานว่า บริษัทดังกล่าวตั้งขึ้นเมื่อวันที่ 2 พฤษภาคม พ.ศ. 2556 หนึ่งสัปดาห์ก่อนการขาย มีบริษัท ทรงวุฒิ บิสซิเนส จำกัด เป็นผู้ถือหุ้นใหญ่ เมื่อวันที่ 16 พฤษภาคม วินเทค โปรฟิท คอมปะนี ลิมิเต็ด ไทรเด้นท์ ทรัส ลิมิเต็ด ไทรเด้นท์ แซมเบอร์ได้รับโอนหุ้นจากบริษัท ทรงวุฒิ บิสซิเนส จำกัด ซึ่งที่ตั้งของบริษัทนั้นเป็นตู้ไปรษณีย์แห่งหนึ่งในหมู่เกาะบริติชเวอร์จิน ต่อมามีการเพิ่มทุนและจดทะเบียนเปลี่ยนแปลงที่ตั้ง มีกรรมการเป็นกรรมการบริษัทในเครือทีซีซีแลนด์ของเจริญ สิริวัฒนภักดี</w:t>
        <w:br/>
        <w:br/>
        <w:br/>
        <w:t>=== การถวายสัตย์ปฏิญาณไม่ครบ ===</w:t>
        <w:br/>
        <w:t>วันที่ 16 กรกฎาคม พ.ศ. 2562 พลเอกประยุทธ์นำคณะรัฐมนตรีไทย คณะที่ 62 เข้าเฝ้าฯ พระบาทสมเด็จพระวชิรเกล้าเจ้าอยู่หัว เพื่อถวายสัตย์ปฏิญาณก่อนเข้ารับหน้าที่ แต่หลังจากนั้น ในวันที่ 25 กรกฎาคม ปีเดียวกัน ก่อนการแถลงนโยบายของรัฐบาลต่อรัฐสภา รศ.ดร.ปิยบุตร แสงกนกกุล เลขาธิการพรรคอนาคตใหม่ ได้หารือกับชวน หลีกภัย ประธานรัฐสภา โดยได้ตั้งข้อสังเกตว่าพลเอกประยุทธ์ถวายสัตย์ปฏิญาณไม่ครบถ้วนตามที่บัญญัติไว้ในรัฐธรรมนูญแห่งราชอาณาจักรไทย พุทธศักราช 2560 จึงเป็นประเด็นสงสัยถึงความสมบูรณ์ของความเป็นนายกรัฐมนตรีของพลเอกประยุทธ์และคณะรัฐมนตรีชุดนี้ โดยภายหลังออกจากสภา ปิยบุตรก็ได้โพสต์คลิปการถวายสัตย์ปฏิญาณของพลเอกประยุทธ์จากข่าวในพระราชสำนักลงในทวิตเตอร์ไว้เป็นหลักฐานอีกด้วย ทำให้มีผู้ยื่นคำร้องในเรื่องนี้ต่อผู้ตรวจการแผ่นดินถึง 2 ราย โดยผู้ตรวจการแผ่นดินได้เสนอเรื่องต่อศาลรัฐธรรมนูญ 1 กรณี แต่ศาลมีมติไม่รับคำร้องดังกล่าว นอกจากนี้ประเด็นนี้ยังนำไปสู่การเปิดอภิปรายทั่วไปตามรัฐธรรมนูญมาตรา 152 เพื่อซักถามข้อเท็จจริงเกี่ยวกับการถวายสัตย์ปฏิญาณของพลเอกประยุทธ์เมื่อวันที่ 18 กันยายน ซึ่งเป็นวันสุดท้ายก่อนปิดสมัยประชุมสภาอีกด้วย</w:t>
        <w:br/>
        <w:br/>
        <w:br/>
        <w:t>== ผลงานเพลง ==</w:t>
        <w:br/>
        <w:t>พ.ศ. 2557 ได้แต่งเพลง คืนความสุขให้ประเทศไทย เพื่อสื่อความหมายจากใจที่ต้องการคืนความสุขให้ประชาชน โดยมอบให้วิเชียร ตันติพิมลพันธุ์ นักแต่งเพลงประกอบละครชื่อดัง เป็นผู้เรียบเรียงเนื้อร้องประกอบทำนอง และขับร้องโดยกองดุริยางค์ทหารบก ได้เผยแพร่เป็นครั้งแรกในรายการใต้ร่มธงไทย ทางสถานีวิทยุกระจายเสียงกองทัพบก เมื่อ 6 มิถุนายน 2557 ความยาว 4 นาที</w:t>
        <w:br/>
        <w:t>พ.ศ. 2558 ได้แต่งเพลง เพราะเธอคือ...ประเทศไทย เป็นของขวัญในเทศกาลวันขึ้นปีใหม่ พ.ศ. 2559โดยมอบให้วิเชียร ตันติพิมลพันธุ์ นักแต่งเพลงประกอบละครชื่อดัง เป็นผู้เรียบเรียงเนื้อร้อง ทำนองและเรียบเรียงมี พันตรี สุระชัย ถวิลไพร ขับร้องโดย จ่าสิบเอก พงศธร พอจิต ซึ่งเป็นผู้ขับร้องเพลงคืนความสุขให้ประเทศไทย มาขับร้องเพลงนี้ ได้เผยแพร่เป็นครั้งแรกให้สื่อมวลชนฟังระหว่างรอการแถลงข่าวของนายกรัฐมนตรีเมื่อวันที่ 22 ธันวาคม 2558 ความยาว 4 นาที</w:t>
        <w:br/>
        <w:t>พ.ศ. 2559 ได้แต่งเพลง ความหวังความศรัทธา โดยมีจุดมุ่งหมายถึง ความหวังความศรัทธาที่จะสามารถสร้างพลังยิ่งใหญ่ได้ แต่คนไทยทั้งชาติจะต้องร่วมมือร่วมใจ และรวมพลังของความเป็นไทยอย่างไม่ท้อแท้เพื่อไปสู่เป้าหมาย โดยมอบให้พันตรี สุระชัย ถวิลไพร เป็นผู้เรียบเรียงและทำนอง และมี จ่าสิบเอก พงศธร พอจิต เป็นผู้ขับร้อง</w:t>
        <w:br/>
        <w:t>พ.ศ. 2560 ได้แต่งเพลง สะพาน โดยมีจุดมุ่งหมายถึง คณะรัฐมนตรี ข้าราชการทหาร ตำรวจและประชาชนที่จะต้องเป็นสะพานก้าวข้ามความขัดแย้ง ก้าวข้ามสิ่งเก่า ๆ ที่ไม่ได้พัฒนาไปสู่สิ่งที่พัฒนาเพื่อปฏิรูปประเทศ ฉะนั้นทุกคนต้องร่วมมือร่วมกัน สะพานจะไม่สามารถก้าวข้ามผ่านไปได้ ถ้าทุกคนยังวนเวียนอยู่กับเรื่องความขัดแย้งเดิม และความคิดเดิม</w:t>
        <w:br/>
        <w:t>พ.ศ. 2561ได้แต่งเพลง ใจเพชร โดยมีจุดมุ่งหมายถึง เป็นการบ่งบอกถึงความพยายามในการแก้ปัญหาโดยไม่หวาดหวั่นอุปสรรคข้างหน้า พร้อมจะสู้ไปด้วยกันอย่างไม่ท้อถอย เมื่อมีศรัทธา และจับมือเดินหน้าไปด้วยกัน ก็ไม่ต้องกลัวปัญหาที่รออยู่ข้างหน้า</w:t>
        <w:br/>
        <w:t>ได้แต่งเพลง สู้เพื่อแผ่นดิน โดยมีจุดมุ่งหมายถึง เป็นเพลงช้า เนื้อหาบ่งบอกถึงความพยายามทำเพื่อประเทศชาติ แม้จะมีคำติฉินนินทาหรือเสียงวิพากษ์วิจารณ์ก็ไม่เป็นอุปสรรค เพราะทำทุกอย่างด้วยหัวใจซื่อตรง เพื่อให้พรุ่งนี้ดีกว่าเดิมพ.ศ. 2562ได้แต่งเพลง ในความทรงจำ โดยมีเนื้อหาในทำนองว่า ที่ผ่านมาเราเคยเดินผ่านเรื่องที่ปวดร้าว การทำลาย และวันนี้เดินมาจนจะหลุดพ้นและเริ่มสร้างความมั่นคง ดังนั้นขอให้ไม่ลืมง่ายๆอย่าให้ใครมาทำลายอย่างที่เคยมา จะต้องทำอย่างไรไม่ให้ซ้ำเดิม ขอให้คิดให้ดี และขอให้คิดใหม่</w:t>
        <w:br/>
        <w:t>ได้แต่งเพลง วันใหม่</w:t>
        <w:br/>
        <w:t>ได้แต่งเพลง มิตรภาพ ในโอกาสฉลองความสำเร็จการก่อสร้างและเปิดสะพานมิตรภาพไทย-กัมพูชาที่บ้านหนองเอี่ยน-สตึงบท อำเภออรัญประเทศ จังหวัดสระแก้ว</w:t>
        <w:br/>
        <w:t xml:space="preserve">ได้แต่งเพลง มาร์ชไทยคือไทย  แต่งขึ้นในช่วงหลังพระราชพิธีบรมราชาภิเษก ที่ได้เห็นถึงความสามัคคีและความจงรักภักดีของชาวไทยที่ร่วมใจถวายต่อพระบาทสมเด็จพระวชิรเกล้าเจ้าอยู่หัว ตลอดจนระลึกถึงความเสียสละของบรรพบุรุษที่ทำให้ประเทศไทยสามารถสืบสาน ดำรงความเป็นชาติที่มีวัฒนธรรมอันยิ่งใหญ่มาถึงทุกวันนี้ </w:t>
        <w:br/>
        <w:br/>
        <w:br/>
        <w:t>== รางวัล ==</w:t>
        <w:br/>
        <w:t>พ.ศ. 2554 – อันดับ 1 สุดยอดซีอีโอของภาคราชการและเจ้าหน้าที่รัฐแห่งปี 2554 จากผลการสำรวจของสำนักวิจัยเอแบคโพลล์</w:t>
        <w:br/>
        <w:br/>
        <w:br/>
        <w:t>== ครอบครัว ==</w:t>
        <w:br/>
        <w:t>ปัจจุบันสมรสกับรองศาสตราจารย์ นราพร จันทร์โอชา รองประธานมูลนิธิการศึกษาทางไกลผ่านดาวเทียม มีบุตรฝาแฝด 2 คน คือ ธัญญา และ นิฏฐา จันทร์โอชา เป็นสมาชิกวงดนตรีทริโอหญิง แบดซ์ วงดนตรีแนวพังก์ในสังกัดย่อย จีโนม เรคคอร์ด สังกัดอาร์เอส</w:t>
        <w:br/>
        <w:br/>
        <w:br/>
        <w:t>== ภาพลักษณ์ ==</w:t>
        <w:br/>
        <w:t>ในปี 2561 ในหนังสือ ประวัติศาสตร์ชาติไทย เขียนว่าเขาดำเนินนโยบายปฏิรูปประเทศ ปฏิรูปการเมืองให้เป็นประชาธิปไตยอย่างแท้จริง ขจัดการฉ้อราษฎร์บังหลวง และใช้หลักคุณธรรม เพื่อนำประเทศให้เป็นประชาธิปไตยอย่างแท้จริง</w:t>
        <w:br/>
        <w:br/>
        <w:br/>
        <w:t>== เครื่องราชอิสริยาภรณ์ ==</w:t>
        <w:br/>
        <w:br/>
        <w:br/>
        <w:t>=== เครื่องราชอิสริยาภรณ์ไทย ===</w:t>
        <w:br/>
        <w:t>พ.ศ. 2553 -  เครื่องราชอิสริยาภรณ์อันเป็นที่เชิดชูยิ่งช้างเผือก ชั้นสูงสุด มหาปรมาภรณ์ช้างเผือก (ม.ป.ช.)</w:t>
        <w:br/>
        <w:t>พ.ศ. 2551 -  เครื่องราชอิสริยาภรณ์อันมีเกียรติยศยิ่งมงกุฎไทย ชั้นสูงสุด มหาวชิรมงกุฎ (ม.ว.ม.)</w:t>
        <w:br/>
        <w:t>พ.ศ. 2542 -  เครื่องราชอิสริยาภรณ์จุลจอมเกล้า ชั้นตติยจุลจอมเกล้าวิเศษ (ต.จ.ว.)</w:t>
        <w:br/>
        <w:t>พ.ศ. 2533 -  เครื่องราชอิสริยาภรณ์อันมีศักดิ์รามาธิบดี ชั้นที่ 5 เหรียญรามมาลาเข็มกล้ากลางสมร (ร.ม.ก.)</w:t>
        <w:br/>
        <w:t>พ.ศ. 2529 -  เหรียญพิทักษ์เสรีชน ชั้นที่ 2 ประเภทที่ 1 (ส.ช.)</w:t>
        <w:br/>
        <w:t>พ.ศ. 2531 -  เหรียญราชการชายแดน (ช.ด.)</w:t>
        <w:br/>
        <w:t>พ.ศ. 2533 -  เหรียญจักรมาลา (ร.จ.ม.)</w:t>
        <w:br/>
        <w:br/>
        <w:br/>
        <w:t>=== เครื่องราชอิสริยาภรณ์ต่างประเทศ ===</w:t>
        <w:br/>
        <w:t xml:space="preserve"> เครื่องราชอิสริยาภรณ์มงกุฎแห่งบรูไน จากเนการาบรูไนดารุสซาลาม</w:t>
        <w:br/>
        <w:t xml:space="preserve"> Pingat Jasa Gemilang (Tentera) จากสาธารณรัฐสิงคโปร์</w:t>
        <w:br/>
        <w:t xml:space="preserve"> เครื่องอิสริยาภรณ์ดาราการติกาเอกปักษีอุตมา จากสาธารณรัฐอินโดนีเซีย</w:t>
        <w:br/>
        <w:t xml:space="preserve"> ลีเจียนออฟเมอริต (Degree of Commander) จากรัฐบาลสหรัฐอเมริกา</w:t>
        <w:br/>
        <w:br/>
        <w:br/>
        <w:t>== เชิงอรรถ ==</w:t>
        <w:br/>
        <w:br/>
        <w:br/>
        <w:t>== อ้างอิง ==</w:t>
        <w:br/>
        <w:br/>
        <w:br/>
        <w:t>== แหล่งข้อมูลอื่น ==</w:t>
        <w:br/>
        <w:t>เว็บไซต์อย่างเป็นทางการของพลเอกประยุทธ์ จันทร์โอชา</w:t>
        <w:br/>
        <w:t>ประยุทธ์ จันทร์โอชา ที่เฟซบุ๊ก</w:t>
        <w:br/>
        <w:t>ประยุทธ์ จันทร์โอชา ที่ทวิตเตอร์</w:t>
        <w:br/>
        <w:t>ประยุทธ์ จันทร์โอชา ที่อินสตาแกรม</w:t>
        <w:br/>
        <w:t>วาสนา นาน่วม. (2551). ลับ ลวง พราง ปฏิวัติปราสาททราย. สำนักพิมพ์มติชน. ISBN 978-974-02-0087-1.</w:t>
        <w:br/>
        <w:t>ประวัติ พลเอก ประยุทธ์ จันทร์โอชา นายกรัฐมนตรี ลำดับที่ 29 ของประเทศไทย</w:t>
        <w:br/>
        <w:t>คำแถลงนโยบายของคณะรัฐมนตรีพลเอก ประยุทธ์ จันทร์โอชา นายกรัฐมนตรี แถลงต่อสภานิติบัญญัติแห่งชาติ วันศุกร์ที่ ๑๒ กันยายน ๒๕๕๗</w:t>
        <w:br/>
        <w:t>คำแถลงนโยบายของคณะรัฐมนตรี พลเอก ประยุทธ์ จันทร์โอชา นายกรัฐมนตรี แถลงต่อรัฐสภา ณ ที่ประชุมรัฐสภาชั่วคราว อาคารหอประชุมบริษัท ทีโอที จำกัด(มหาชน) อาคาร 9 ชั้น 2 เขตหลักสี่ กรุงเทพมหานคร วันที่ 25 กรกฎาคม พ.ศ. 2562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